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44BE" w14:textId="77777777" w:rsidR="00B127B9" w:rsidRDefault="00000000">
      <w:pPr>
        <w:pStyle w:val="Heading1"/>
      </w:pPr>
      <w:r>
        <w:t>Smartphone Sales Data Analysis Task</w:t>
      </w:r>
    </w:p>
    <w:p w14:paraId="5E6CD7F5" w14:textId="77777777" w:rsidR="00B127B9" w:rsidRDefault="00000000">
      <w:pPr>
        <w:pStyle w:val="Heading2"/>
      </w:pPr>
      <w:r>
        <w:t>Dataset Description</w:t>
      </w:r>
    </w:p>
    <w:p w14:paraId="10A5AEEB" w14:textId="77777777" w:rsidR="00B127B9" w:rsidRDefault="00000000">
      <w:r>
        <w:br/>
        <w:t>The dataset contains information on 2000 smartphones. Each row represents a smartphone with the following attributes:</w:t>
      </w:r>
      <w:r>
        <w:br/>
        <w:t>- Phone_ID: Unique identifier for the phone</w:t>
      </w:r>
      <w:r>
        <w:br/>
        <w:t>- Brand: Manufacturer name</w:t>
      </w:r>
      <w:r>
        <w:br/>
        <w:t>- RAM_GB: RAM size in GB</w:t>
      </w:r>
      <w:r>
        <w:br/>
        <w:t>- Storage_GB: Storage capacity in GB</w:t>
      </w:r>
      <w:r>
        <w:br/>
        <w:t>- Screen_Size: Screen size in inches</w:t>
      </w:r>
      <w:r>
        <w:br/>
        <w:t>- Price_USD: Price in US dollars</w:t>
      </w:r>
      <w:r>
        <w:br/>
        <w:t>- Battery_mAh: Battery capacity in mAh</w:t>
      </w:r>
      <w:r>
        <w:br/>
        <w:t>- OS: Operating system (Android or iOS)</w:t>
      </w:r>
      <w:r>
        <w:br/>
        <w:t>- Rating: User rating (1 to 5)</w:t>
      </w:r>
      <w:r>
        <w:br/>
        <w:t>- Quantity_Sold: Number of units sold</w:t>
      </w:r>
      <w:r>
        <w:br/>
        <w:t>- Sales_Revenue: Revenue from sales</w:t>
      </w:r>
      <w:r>
        <w:br/>
        <w:t>- Profit: Profit made from the phone</w:t>
      </w:r>
      <w:r>
        <w:br/>
      </w:r>
    </w:p>
    <w:p w14:paraId="3F3429D7" w14:textId="77777777" w:rsidR="00B127B9" w:rsidRDefault="00000000">
      <w:pPr>
        <w:pStyle w:val="Heading2"/>
      </w:pPr>
      <w:r>
        <w:t>Required KPIs</w:t>
      </w:r>
    </w:p>
    <w:p w14:paraId="4F35E6FC" w14:textId="77777777" w:rsidR="00B127B9" w:rsidRDefault="00000000">
      <w:r>
        <w:br/>
        <w:t>- Total Sales Revenue: Sum of Sales_Revenue</w:t>
      </w:r>
      <w:r>
        <w:br/>
        <w:t>- Total Profit: Sum of Profit</w:t>
      </w:r>
      <w:r>
        <w:br/>
        <w:t>- Number of units sold per Brand</w:t>
      </w:r>
      <w:r>
        <w:br/>
        <w:t>- Average price per Brand</w:t>
      </w:r>
      <w:r>
        <w:br/>
        <w:t>- Top-rated phone</w:t>
      </w:r>
      <w:r>
        <w:br/>
        <w:t>- Average rating per OS</w:t>
      </w:r>
      <w:r>
        <w:br/>
        <w:t>- Most profitable phones based on sales</w:t>
      </w:r>
      <w:r>
        <w:br/>
        <w:t>- Average profit per unit sold</w:t>
      </w:r>
      <w:r>
        <w:br/>
        <w:t>- Comparison of Android vs iOS in terms of revenue, profit, and sales</w:t>
      </w:r>
      <w:r>
        <w:br/>
      </w:r>
    </w:p>
    <w:p w14:paraId="61EB2F21" w14:textId="77777777" w:rsidR="00B127B9" w:rsidRDefault="00000000">
      <w:pPr>
        <w:pStyle w:val="Heading2"/>
      </w:pPr>
      <w:r>
        <w:t>Analytical Questions to Answer Using Python</w:t>
      </w:r>
    </w:p>
    <w:p w14:paraId="167C002C" w14:textId="7633A08D" w:rsidR="00B127B9" w:rsidRDefault="00000000">
      <w:r>
        <w:br/>
        <w:t>1. Which brand sold the most phones?</w:t>
      </w:r>
      <w:r>
        <w:br/>
        <w:t xml:space="preserve">   - </w:t>
      </w:r>
      <w:r>
        <w:br/>
      </w:r>
      <w:r>
        <w:br/>
        <w:t>2. Which brand made the most profit?.</w:t>
      </w:r>
      <w:r>
        <w:br/>
      </w:r>
      <w:r>
        <w:br/>
        <w:t>3. Is there a relationship between RAM (RAM_GB) and sales (Quantity_Sold)?</w:t>
      </w:r>
      <w:r>
        <w:br/>
        <w:t xml:space="preserve">   - Use a scatter plot or correlation analysis.</w:t>
      </w:r>
      <w:r>
        <w:br/>
      </w:r>
      <w:r>
        <w:lastRenderedPageBreak/>
        <w:br/>
        <w:t>4. Does battery size (Battery_mAh) affect sales?</w:t>
      </w:r>
      <w:r>
        <w:br/>
      </w:r>
      <w:r>
        <w:br/>
      </w:r>
      <w:r>
        <w:br/>
        <w:t>5. Which OS has the higher average rating – Android or iOS?</w:t>
      </w:r>
      <w:r>
        <w:br/>
        <w:t xml:space="preserve">  </w:t>
      </w:r>
      <w:r>
        <w:br/>
      </w:r>
      <w:r>
        <w:br/>
        <w:t>6. Do higher-priced phones sell more?</w:t>
      </w:r>
      <w:r>
        <w:br/>
      </w:r>
      <w:r>
        <w:br/>
      </w:r>
    </w:p>
    <w:sectPr w:rsidR="00B1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927560">
    <w:abstractNumId w:val="8"/>
  </w:num>
  <w:num w:numId="2" w16cid:durableId="496186520">
    <w:abstractNumId w:val="6"/>
  </w:num>
  <w:num w:numId="3" w16cid:durableId="1793595620">
    <w:abstractNumId w:val="5"/>
  </w:num>
  <w:num w:numId="4" w16cid:durableId="1478913754">
    <w:abstractNumId w:val="4"/>
  </w:num>
  <w:num w:numId="5" w16cid:durableId="365302513">
    <w:abstractNumId w:val="7"/>
  </w:num>
  <w:num w:numId="6" w16cid:durableId="1925412257">
    <w:abstractNumId w:val="3"/>
  </w:num>
  <w:num w:numId="7" w16cid:durableId="629357761">
    <w:abstractNumId w:val="2"/>
  </w:num>
  <w:num w:numId="8" w16cid:durableId="1108357463">
    <w:abstractNumId w:val="1"/>
  </w:num>
  <w:num w:numId="9" w16cid:durableId="79857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27B9"/>
    <w:rsid w:val="00B47730"/>
    <w:rsid w:val="00C05F28"/>
    <w:rsid w:val="00CB0664"/>
    <w:rsid w:val="00CD6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2E4FA"/>
  <w14:defaultImageDpi w14:val="300"/>
  <w15:docId w15:val="{64402F61-4B72-492C-93C2-6AE844B4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omar_703a</cp:lastModifiedBy>
  <cp:revision>2</cp:revision>
  <dcterms:created xsi:type="dcterms:W3CDTF">2013-12-23T23:15:00Z</dcterms:created>
  <dcterms:modified xsi:type="dcterms:W3CDTF">2025-05-10T17:24:00Z</dcterms:modified>
  <cp:category/>
</cp:coreProperties>
</file>